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4E5F4" w14:textId="77777777" w:rsidR="00163DB4" w:rsidRDefault="00000000">
      <w:pPr>
        <w:pStyle w:val="Heading1"/>
        <w:rPr>
          <w:rFonts w:ascii="Times New Roman" w:hAnsi="Times New Roman" w:cs="Times New Roman"/>
          <w:color w:val="000000" w:themeColor="text1"/>
          <w:sz w:val="52"/>
          <w:szCs w:val="52"/>
        </w:rPr>
      </w:pPr>
      <w:bookmarkStart w:id="0" w:name="_Hlk198763356"/>
      <w:r w:rsidRPr="00163DB4">
        <w:rPr>
          <w:rFonts w:ascii="Times New Roman" w:hAnsi="Times New Roman" w:cs="Times New Roman"/>
          <w:color w:val="000000" w:themeColor="text1"/>
          <w:sz w:val="52"/>
          <w:szCs w:val="52"/>
        </w:rPr>
        <w:t>Currency Converter Web Application</w:t>
      </w:r>
    </w:p>
    <w:p w14:paraId="7361D925" w14:textId="44E5DE10" w:rsidR="004C7A39" w:rsidRPr="001F0B3A" w:rsidRDefault="00000000">
      <w:pPr>
        <w:pStyle w:val="Heading1"/>
        <w:rPr>
          <w:rFonts w:ascii="Times New Roman" w:hAnsi="Times New Roman" w:cs="Times New Roman"/>
          <w:color w:val="FF0000"/>
          <w:sz w:val="52"/>
          <w:szCs w:val="52"/>
        </w:rPr>
      </w:pPr>
      <w:r w:rsidRPr="001F0B3A">
        <w:rPr>
          <w:rFonts w:ascii="Times New Roman" w:hAnsi="Times New Roman" w:cs="Times New Roman"/>
          <w:color w:val="FF0000"/>
          <w:sz w:val="36"/>
          <w:szCs w:val="36"/>
        </w:rPr>
        <w:t>Project Documentation</w:t>
      </w:r>
      <w:bookmarkEnd w:id="0"/>
    </w:p>
    <w:p w14:paraId="0BD45D33" w14:textId="24AA2FD1" w:rsidR="004C7A39" w:rsidRPr="00163DB4" w:rsidRDefault="00000000">
      <w:pPr>
        <w:pStyle w:val="Heading2"/>
        <w:rPr>
          <w:rFonts w:ascii="Times New Roman" w:hAnsi="Times New Roman" w:cs="Times New Roman"/>
        </w:rPr>
      </w:pPr>
      <w:bookmarkStart w:id="1" w:name="_Hlk198763383"/>
      <w:r w:rsidRPr="00163DB4">
        <w:rPr>
          <w:rFonts w:ascii="Times New Roman" w:hAnsi="Times New Roman" w:cs="Times New Roman"/>
        </w:rPr>
        <w:t>Project Overview</w:t>
      </w:r>
      <w:r w:rsidR="001F0B3A">
        <w:rPr>
          <w:rFonts w:ascii="Times New Roman" w:hAnsi="Times New Roman" w:cs="Times New Roman"/>
        </w:rPr>
        <w:t>:</w:t>
      </w:r>
    </w:p>
    <w:p w14:paraId="6D0831A2" w14:textId="50A35788" w:rsidR="004C7A39" w:rsidRPr="00163DB4" w:rsidRDefault="00000000" w:rsidP="00163DB4">
      <w:pPr>
        <w:ind w:firstLine="720"/>
        <w:jc w:val="both"/>
        <w:rPr>
          <w:rFonts w:ascii="Times New Roman" w:hAnsi="Times New Roman" w:cs="Times New Roman"/>
        </w:rPr>
      </w:pPr>
      <w:r w:rsidRPr="00163DB4">
        <w:rPr>
          <w:rFonts w:ascii="Times New Roman" w:hAnsi="Times New Roman" w:cs="Times New Roman"/>
        </w:rPr>
        <w:t>The Currency Converter Web Application is a Flask-based project that allows users to convert a monetary value from one currency to another using pre</w:t>
      </w:r>
      <w:r w:rsidR="001F0B3A">
        <w:rPr>
          <w:rFonts w:ascii="Times New Roman" w:hAnsi="Times New Roman" w:cs="Times New Roman"/>
        </w:rPr>
        <w:t>-</w:t>
      </w:r>
      <w:r w:rsidRPr="00163DB4">
        <w:rPr>
          <w:rFonts w:ascii="Times New Roman" w:hAnsi="Times New Roman" w:cs="Times New Roman"/>
        </w:rPr>
        <w:t>defined static exchange rates. It is designed to provide a simple and user-friendly interface to perform currency conversions and demonstrate core web development skills in Python and Flask.</w:t>
      </w:r>
    </w:p>
    <w:bookmarkEnd w:id="1"/>
    <w:p w14:paraId="6E651853" w14:textId="2FF928E4" w:rsidR="004C7A39" w:rsidRPr="00163DB4" w:rsidRDefault="00000000">
      <w:pPr>
        <w:pStyle w:val="Heading2"/>
        <w:rPr>
          <w:rFonts w:ascii="Times New Roman" w:hAnsi="Times New Roman" w:cs="Times New Roman"/>
        </w:rPr>
      </w:pPr>
      <w:r w:rsidRPr="00163DB4">
        <w:rPr>
          <w:rFonts w:ascii="Times New Roman" w:hAnsi="Times New Roman" w:cs="Times New Roman"/>
        </w:rPr>
        <w:t>Objectives</w:t>
      </w:r>
      <w:r w:rsidR="001F0B3A">
        <w:rPr>
          <w:rFonts w:ascii="Times New Roman" w:hAnsi="Times New Roman" w:cs="Times New Roman"/>
        </w:rPr>
        <w:t>:</w:t>
      </w:r>
    </w:p>
    <w:p w14:paraId="303F972C" w14:textId="77777777" w:rsidR="001F0B3A" w:rsidRDefault="00000000" w:rsidP="001F0B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0B3A">
        <w:rPr>
          <w:rFonts w:ascii="Times New Roman" w:hAnsi="Times New Roman" w:cs="Times New Roman"/>
        </w:rPr>
        <w:t>To build a basic web application using Python and Flask.</w:t>
      </w:r>
    </w:p>
    <w:p w14:paraId="4FEA4F72" w14:textId="77777777" w:rsidR="001F0B3A" w:rsidRDefault="00000000" w:rsidP="001F0B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0B3A">
        <w:rPr>
          <w:rFonts w:ascii="Times New Roman" w:hAnsi="Times New Roman" w:cs="Times New Roman"/>
        </w:rPr>
        <w:t xml:space="preserve"> To perform currency conversions using static exchange rates.</w:t>
      </w:r>
    </w:p>
    <w:p w14:paraId="5E8687C2" w14:textId="77777777" w:rsidR="001F0B3A" w:rsidRDefault="00000000" w:rsidP="001F0B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0B3A">
        <w:rPr>
          <w:rFonts w:ascii="Times New Roman" w:hAnsi="Times New Roman" w:cs="Times New Roman"/>
        </w:rPr>
        <w:t xml:space="preserve"> To demonstrate input validation and error handling.</w:t>
      </w:r>
    </w:p>
    <w:p w14:paraId="37630763" w14:textId="302794F0" w:rsidR="004C7A39" w:rsidRPr="001F0B3A" w:rsidRDefault="00000000" w:rsidP="001F0B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0B3A">
        <w:rPr>
          <w:rFonts w:ascii="Times New Roman" w:hAnsi="Times New Roman" w:cs="Times New Roman"/>
        </w:rPr>
        <w:t xml:space="preserve"> To apply frontend design with Jinja2 templates and HTML/CSS.</w:t>
      </w:r>
    </w:p>
    <w:p w14:paraId="6D1F35B5" w14:textId="04A273A5" w:rsidR="004C7A39" w:rsidRPr="00163DB4" w:rsidRDefault="00000000">
      <w:pPr>
        <w:pStyle w:val="Heading2"/>
        <w:rPr>
          <w:rFonts w:ascii="Times New Roman" w:hAnsi="Times New Roman" w:cs="Times New Roman"/>
        </w:rPr>
      </w:pPr>
      <w:r w:rsidRPr="00163DB4">
        <w:rPr>
          <w:rFonts w:ascii="Times New Roman" w:hAnsi="Times New Roman" w:cs="Times New Roman"/>
        </w:rPr>
        <w:t>Technologies Used</w:t>
      </w:r>
      <w:r w:rsidR="001F0B3A">
        <w:rPr>
          <w:rFonts w:ascii="Times New Roman" w:hAnsi="Times New Roman" w:cs="Times New Roman"/>
        </w:rPr>
        <w:t>:</w:t>
      </w:r>
    </w:p>
    <w:p w14:paraId="75412DFF" w14:textId="77777777" w:rsidR="001F0B3A" w:rsidRDefault="00000000" w:rsidP="001F0B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F0B3A">
        <w:rPr>
          <w:rFonts w:ascii="Times New Roman" w:hAnsi="Times New Roman" w:cs="Times New Roman"/>
        </w:rPr>
        <w:t>Backend: Python, Flask</w:t>
      </w:r>
    </w:p>
    <w:p w14:paraId="3D4F39C8" w14:textId="77777777" w:rsidR="001F0B3A" w:rsidRDefault="00000000" w:rsidP="001F0B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F0B3A">
        <w:rPr>
          <w:rFonts w:ascii="Times New Roman" w:hAnsi="Times New Roman" w:cs="Times New Roman"/>
        </w:rPr>
        <w:t>Frontend: HTML, CSS, Jinja2</w:t>
      </w:r>
    </w:p>
    <w:p w14:paraId="6639295B" w14:textId="77777777" w:rsidR="001F0B3A" w:rsidRDefault="00000000" w:rsidP="001F0B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F0B3A">
        <w:rPr>
          <w:rFonts w:ascii="Times New Roman" w:hAnsi="Times New Roman" w:cs="Times New Roman"/>
        </w:rPr>
        <w:t>Styling: Basic CSS</w:t>
      </w:r>
    </w:p>
    <w:p w14:paraId="3F33F739" w14:textId="6FA1BF49" w:rsidR="001F0B3A" w:rsidRDefault="00000000" w:rsidP="001F0B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F0B3A">
        <w:rPr>
          <w:rFonts w:ascii="Times New Roman" w:hAnsi="Times New Roman" w:cs="Times New Roman"/>
        </w:rPr>
        <w:t xml:space="preserve">IDE: </w:t>
      </w:r>
      <w:proofErr w:type="spellStart"/>
      <w:r w:rsidR="001F0B3A">
        <w:rPr>
          <w:rFonts w:ascii="Times New Roman" w:hAnsi="Times New Roman" w:cs="Times New Roman"/>
        </w:rPr>
        <w:t>Jupyter</w:t>
      </w:r>
      <w:proofErr w:type="spellEnd"/>
      <w:r w:rsidR="001F0B3A">
        <w:rPr>
          <w:rFonts w:ascii="Times New Roman" w:hAnsi="Times New Roman" w:cs="Times New Roman"/>
        </w:rPr>
        <w:t xml:space="preserve"> Notebook</w:t>
      </w:r>
    </w:p>
    <w:p w14:paraId="54895C62" w14:textId="77777777" w:rsidR="001F0B3A" w:rsidRDefault="00000000" w:rsidP="001F0B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F0B3A">
        <w:rPr>
          <w:rFonts w:ascii="Times New Roman" w:hAnsi="Times New Roman" w:cs="Times New Roman"/>
        </w:rPr>
        <w:t>Deployment: Localhost</w:t>
      </w:r>
    </w:p>
    <w:p w14:paraId="615C4B4D" w14:textId="028ADF6E" w:rsidR="004C7A39" w:rsidRPr="001F0B3A" w:rsidRDefault="00000000" w:rsidP="001F0B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F0B3A">
        <w:rPr>
          <w:rFonts w:ascii="Times New Roman" w:hAnsi="Times New Roman" w:cs="Times New Roman"/>
        </w:rPr>
        <w:t>Version Control: GitHub</w:t>
      </w:r>
    </w:p>
    <w:p w14:paraId="2CC1AE34" w14:textId="673B38FC" w:rsidR="004C7A39" w:rsidRPr="00163DB4" w:rsidRDefault="00000000">
      <w:pPr>
        <w:pStyle w:val="Heading2"/>
        <w:rPr>
          <w:rFonts w:ascii="Times New Roman" w:hAnsi="Times New Roman" w:cs="Times New Roman"/>
        </w:rPr>
      </w:pPr>
      <w:r w:rsidRPr="00163DB4">
        <w:rPr>
          <w:rFonts w:ascii="Times New Roman" w:hAnsi="Times New Roman" w:cs="Times New Roman"/>
        </w:rPr>
        <w:t>Project Structure</w:t>
      </w:r>
      <w:r w:rsidR="001F0B3A">
        <w:rPr>
          <w:rFonts w:ascii="Times New Roman" w:hAnsi="Times New Roman" w:cs="Times New Roman"/>
        </w:rPr>
        <w:t>:</w:t>
      </w:r>
    </w:p>
    <w:p w14:paraId="1D44C394" w14:textId="798769AC" w:rsidR="004C7A39" w:rsidRPr="00AF6A56" w:rsidRDefault="00000000" w:rsidP="00AF6A56">
      <w:pPr>
        <w:pStyle w:val="ListParagraph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currency_converter/</w:t>
      </w:r>
      <w:r w:rsidRPr="00AF6A56">
        <w:rPr>
          <w:rFonts w:ascii="Times New Roman" w:hAnsi="Times New Roman" w:cs="Times New Roman"/>
        </w:rPr>
        <w:br/>
        <w:t>├── app.py                  # Main Flask application</w:t>
      </w:r>
      <w:r w:rsidRPr="00AF6A56">
        <w:rPr>
          <w:rFonts w:ascii="Times New Roman" w:hAnsi="Times New Roman" w:cs="Times New Roman"/>
        </w:rPr>
        <w:br/>
        <w:t>├── templates/</w:t>
      </w:r>
      <w:r w:rsidRPr="00AF6A56">
        <w:rPr>
          <w:rFonts w:ascii="Times New Roman" w:hAnsi="Times New Roman" w:cs="Times New Roman"/>
        </w:rPr>
        <w:br/>
        <w:t>│   └── index.html     # HTML template for the web interface</w:t>
      </w:r>
      <w:r w:rsidR="00AF6A56" w:rsidRPr="00AF6A56">
        <w:rPr>
          <w:rFonts w:ascii="Times New Roman" w:hAnsi="Times New Roman" w:cs="Times New Roman"/>
        </w:rPr>
        <w:t xml:space="preserve"> and CSS style</w:t>
      </w:r>
      <w:r w:rsidRPr="00AF6A56">
        <w:rPr>
          <w:rFonts w:ascii="Times New Roman" w:hAnsi="Times New Roman" w:cs="Times New Roman"/>
        </w:rPr>
        <w:t xml:space="preserve">           </w:t>
      </w:r>
      <w:r w:rsidRPr="00AF6A56">
        <w:rPr>
          <w:rFonts w:ascii="Times New Roman" w:hAnsi="Times New Roman" w:cs="Times New Roman"/>
        </w:rPr>
        <w:br/>
        <w:t>├── LICENSE           # MIT License</w:t>
      </w:r>
      <w:r w:rsidRPr="00AF6A56">
        <w:rPr>
          <w:rFonts w:ascii="Times New Roman" w:hAnsi="Times New Roman" w:cs="Times New Roman"/>
        </w:rPr>
        <w:br/>
        <w:t>└── README.md    # Project overview and instructions</w:t>
      </w:r>
    </w:p>
    <w:p w14:paraId="720FD190" w14:textId="77777777" w:rsidR="004C7A39" w:rsidRPr="00163DB4" w:rsidRDefault="00000000">
      <w:pPr>
        <w:pStyle w:val="Heading2"/>
        <w:rPr>
          <w:rFonts w:ascii="Times New Roman" w:hAnsi="Times New Roman" w:cs="Times New Roman"/>
        </w:rPr>
      </w:pPr>
      <w:r w:rsidRPr="00163DB4">
        <w:rPr>
          <w:rFonts w:ascii="Times New Roman" w:hAnsi="Times New Roman" w:cs="Times New Roman"/>
        </w:rPr>
        <w:t>Exchange Rates</w:t>
      </w:r>
    </w:p>
    <w:p w14:paraId="0E1E8E16" w14:textId="77777777" w:rsidR="00AF6A56" w:rsidRDefault="00000000" w:rsidP="007D026C">
      <w:pPr>
        <w:pStyle w:val="ListParagraph"/>
        <w:numPr>
          <w:ilvl w:val="0"/>
          <w:numId w:val="15"/>
        </w:numPr>
        <w:spacing w:line="240" w:lineRule="auto"/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USD: 1.00</w:t>
      </w:r>
    </w:p>
    <w:p w14:paraId="46A2A961" w14:textId="77777777" w:rsidR="00AF6A56" w:rsidRDefault="00000000" w:rsidP="007D026C">
      <w:pPr>
        <w:pStyle w:val="ListParagraph"/>
        <w:numPr>
          <w:ilvl w:val="0"/>
          <w:numId w:val="15"/>
        </w:numPr>
        <w:spacing w:line="240" w:lineRule="auto"/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INR: 85.60</w:t>
      </w:r>
    </w:p>
    <w:p w14:paraId="01D99355" w14:textId="77777777" w:rsidR="00AF6A56" w:rsidRDefault="00000000" w:rsidP="007D026C">
      <w:pPr>
        <w:pStyle w:val="ListParagraph"/>
        <w:numPr>
          <w:ilvl w:val="0"/>
          <w:numId w:val="15"/>
        </w:numPr>
        <w:spacing w:line="240" w:lineRule="auto"/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EUR: 0.90</w:t>
      </w:r>
    </w:p>
    <w:p w14:paraId="55671DCC" w14:textId="31982447" w:rsidR="00AF6A56" w:rsidRDefault="00000000" w:rsidP="007D026C">
      <w:pPr>
        <w:pStyle w:val="ListParagraph"/>
        <w:numPr>
          <w:ilvl w:val="0"/>
          <w:numId w:val="15"/>
        </w:numPr>
        <w:spacing w:line="240" w:lineRule="auto"/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YUAN: 7.21</w:t>
      </w:r>
      <w:r w:rsidR="00AF6A56">
        <w:rPr>
          <w:rFonts w:ascii="Times New Roman" w:hAnsi="Times New Roman" w:cs="Times New Roman"/>
        </w:rPr>
        <w:tab/>
        <w:t xml:space="preserve"># </w:t>
      </w:r>
      <w:r w:rsidR="00AF6A56" w:rsidRPr="00AF6A56">
        <w:rPr>
          <w:rFonts w:ascii="Times New Roman" w:hAnsi="Times New Roman" w:cs="Times New Roman"/>
        </w:rPr>
        <w:t>The app uses static exchange rates</w:t>
      </w:r>
    </w:p>
    <w:p w14:paraId="6A2CDA3E" w14:textId="77777777" w:rsidR="00AF6A56" w:rsidRDefault="00000000" w:rsidP="007D026C">
      <w:pPr>
        <w:pStyle w:val="ListParagraph"/>
        <w:numPr>
          <w:ilvl w:val="0"/>
          <w:numId w:val="15"/>
        </w:numPr>
        <w:spacing w:line="240" w:lineRule="auto"/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YEN: 145.94</w:t>
      </w:r>
    </w:p>
    <w:p w14:paraId="01EDDACB" w14:textId="77777777" w:rsidR="00AF6A56" w:rsidRDefault="00000000" w:rsidP="007D026C">
      <w:pPr>
        <w:pStyle w:val="ListParagraph"/>
        <w:numPr>
          <w:ilvl w:val="0"/>
          <w:numId w:val="15"/>
        </w:numPr>
        <w:spacing w:line="240" w:lineRule="auto"/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WON: 1401.13</w:t>
      </w:r>
    </w:p>
    <w:p w14:paraId="1C9F3344" w14:textId="77777777" w:rsidR="00AF6A56" w:rsidRDefault="00000000" w:rsidP="007D026C">
      <w:pPr>
        <w:pStyle w:val="ListParagraph"/>
        <w:numPr>
          <w:ilvl w:val="0"/>
          <w:numId w:val="15"/>
        </w:numPr>
        <w:spacing w:line="240" w:lineRule="auto"/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DIRHAM: 3.67</w:t>
      </w:r>
    </w:p>
    <w:p w14:paraId="63E7887B" w14:textId="185554B4" w:rsidR="004C7A39" w:rsidRPr="00AF6A56" w:rsidRDefault="00000000" w:rsidP="007D026C">
      <w:pPr>
        <w:pStyle w:val="ListParagraph"/>
        <w:numPr>
          <w:ilvl w:val="0"/>
          <w:numId w:val="15"/>
        </w:numPr>
        <w:spacing w:line="240" w:lineRule="auto"/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POUND: 0.75</w:t>
      </w:r>
    </w:p>
    <w:p w14:paraId="446BCA99" w14:textId="09B799E7" w:rsidR="004C7A39" w:rsidRPr="00163DB4" w:rsidRDefault="00000000">
      <w:pPr>
        <w:pStyle w:val="Heading2"/>
        <w:rPr>
          <w:rFonts w:ascii="Times New Roman" w:hAnsi="Times New Roman" w:cs="Times New Roman"/>
        </w:rPr>
      </w:pPr>
      <w:r w:rsidRPr="00163DB4">
        <w:rPr>
          <w:rFonts w:ascii="Times New Roman" w:hAnsi="Times New Roman" w:cs="Times New Roman"/>
        </w:rPr>
        <w:lastRenderedPageBreak/>
        <w:t>How It Works</w:t>
      </w:r>
      <w:r w:rsidR="00AF6A56">
        <w:rPr>
          <w:rFonts w:ascii="Times New Roman" w:hAnsi="Times New Roman" w:cs="Times New Roman"/>
        </w:rPr>
        <w:t xml:space="preserve">: </w:t>
      </w:r>
    </w:p>
    <w:p w14:paraId="6B4709A9" w14:textId="77777777" w:rsidR="00AF6A56" w:rsidRDefault="00000000" w:rsidP="007D026C">
      <w:pPr>
        <w:pStyle w:val="ListParagraph"/>
        <w:numPr>
          <w:ilvl w:val="0"/>
          <w:numId w:val="16"/>
        </w:numPr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User enters amount, source currency, and target currency.</w:t>
      </w:r>
    </w:p>
    <w:p w14:paraId="66C41CDE" w14:textId="77777777" w:rsidR="00AF6A56" w:rsidRDefault="00000000" w:rsidP="007D026C">
      <w:pPr>
        <w:pStyle w:val="ListParagraph"/>
        <w:numPr>
          <w:ilvl w:val="0"/>
          <w:numId w:val="16"/>
        </w:numPr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 xml:space="preserve"> Flask receives input via POST request.</w:t>
      </w:r>
    </w:p>
    <w:p w14:paraId="4BE40F71" w14:textId="77777777" w:rsidR="00AF6A56" w:rsidRDefault="00000000" w:rsidP="007D026C">
      <w:pPr>
        <w:pStyle w:val="ListParagraph"/>
        <w:numPr>
          <w:ilvl w:val="0"/>
          <w:numId w:val="16"/>
        </w:numPr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The conversion function:</w:t>
      </w:r>
      <w:r w:rsidRPr="00AF6A56">
        <w:rPr>
          <w:rFonts w:ascii="Times New Roman" w:hAnsi="Times New Roman" w:cs="Times New Roman"/>
        </w:rPr>
        <w:br/>
        <w:t xml:space="preserve">   - Converts the amount to USD.</w:t>
      </w:r>
      <w:r w:rsidRPr="00AF6A56">
        <w:rPr>
          <w:rFonts w:ascii="Times New Roman" w:hAnsi="Times New Roman" w:cs="Times New Roman"/>
        </w:rPr>
        <w:br/>
        <w:t xml:space="preserve">   - Converts from USD to the target currency.</w:t>
      </w:r>
    </w:p>
    <w:p w14:paraId="76482958" w14:textId="2DCA7B2C" w:rsidR="004C7A39" w:rsidRPr="00AF6A56" w:rsidRDefault="00000000" w:rsidP="007D026C">
      <w:pPr>
        <w:pStyle w:val="ListParagraph"/>
        <w:numPr>
          <w:ilvl w:val="0"/>
          <w:numId w:val="16"/>
        </w:numPr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 xml:space="preserve"> Result is rendered back on the same page.</w:t>
      </w:r>
    </w:p>
    <w:p w14:paraId="49670609" w14:textId="07312E55" w:rsidR="004C7A39" w:rsidRPr="00163DB4" w:rsidRDefault="00000000">
      <w:pPr>
        <w:pStyle w:val="Heading2"/>
        <w:rPr>
          <w:rFonts w:ascii="Times New Roman" w:hAnsi="Times New Roman" w:cs="Times New Roman"/>
        </w:rPr>
      </w:pPr>
      <w:r w:rsidRPr="00163DB4">
        <w:rPr>
          <w:rFonts w:ascii="Times New Roman" w:hAnsi="Times New Roman" w:cs="Times New Roman"/>
        </w:rPr>
        <w:t>How to Run Locally</w:t>
      </w:r>
      <w:r w:rsidR="00AF6A56">
        <w:rPr>
          <w:rFonts w:ascii="Times New Roman" w:hAnsi="Times New Roman" w:cs="Times New Roman"/>
        </w:rPr>
        <w:t>:</w:t>
      </w:r>
    </w:p>
    <w:p w14:paraId="66B2457A" w14:textId="77777777" w:rsidR="00AF6A56" w:rsidRDefault="00000000" w:rsidP="007D026C">
      <w:pPr>
        <w:pStyle w:val="ListParagraph"/>
        <w:numPr>
          <w:ilvl w:val="0"/>
          <w:numId w:val="17"/>
        </w:numPr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Requirements:</w:t>
      </w:r>
      <w:r w:rsidRPr="00AF6A56">
        <w:rPr>
          <w:rFonts w:ascii="Times New Roman" w:hAnsi="Times New Roman" w:cs="Times New Roman"/>
        </w:rPr>
        <w:br/>
        <w:t>- Python 3.</w:t>
      </w:r>
      <w:r w:rsidR="00AF6A56" w:rsidRPr="00AF6A56">
        <w:rPr>
          <w:rFonts w:ascii="Times New Roman" w:hAnsi="Times New Roman" w:cs="Times New Roman"/>
        </w:rPr>
        <w:t>13.3</w:t>
      </w:r>
      <w:r w:rsidRPr="00AF6A56">
        <w:rPr>
          <w:rFonts w:ascii="Times New Roman" w:hAnsi="Times New Roman" w:cs="Times New Roman"/>
        </w:rPr>
        <w:br/>
        <w:t>- Flask (Install with pip install flask)</w:t>
      </w:r>
    </w:p>
    <w:p w14:paraId="105F64DC" w14:textId="6E84CFC4" w:rsidR="004C7A39" w:rsidRPr="00AF6A56" w:rsidRDefault="00000000" w:rsidP="007D026C">
      <w:pPr>
        <w:pStyle w:val="ListParagraph"/>
        <w:numPr>
          <w:ilvl w:val="0"/>
          <w:numId w:val="17"/>
        </w:numPr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Steps:</w:t>
      </w:r>
      <w:r w:rsidRPr="00AF6A56">
        <w:rPr>
          <w:rFonts w:ascii="Times New Roman" w:hAnsi="Times New Roman" w:cs="Times New Roman"/>
        </w:rPr>
        <w:br/>
      </w:r>
      <w:r w:rsidR="00AF6A56">
        <w:rPr>
          <w:rFonts w:ascii="Times New Roman" w:hAnsi="Times New Roman" w:cs="Times New Roman"/>
        </w:rPr>
        <w:t xml:space="preserve">- </w:t>
      </w:r>
      <w:r w:rsidRPr="00AF6A56">
        <w:rPr>
          <w:rFonts w:ascii="Times New Roman" w:hAnsi="Times New Roman" w:cs="Times New Roman"/>
        </w:rPr>
        <w:t xml:space="preserve">cd </w:t>
      </w:r>
      <w:proofErr w:type="spellStart"/>
      <w:r w:rsidRPr="00AF6A56">
        <w:rPr>
          <w:rFonts w:ascii="Times New Roman" w:hAnsi="Times New Roman" w:cs="Times New Roman"/>
        </w:rPr>
        <w:t>currency_converter</w:t>
      </w:r>
      <w:proofErr w:type="spellEnd"/>
      <w:r w:rsidRPr="00AF6A56">
        <w:rPr>
          <w:rFonts w:ascii="Times New Roman" w:hAnsi="Times New Roman" w:cs="Times New Roman"/>
        </w:rPr>
        <w:br/>
      </w:r>
      <w:r w:rsidR="00AF6A56">
        <w:rPr>
          <w:rFonts w:ascii="Times New Roman" w:hAnsi="Times New Roman" w:cs="Times New Roman"/>
        </w:rPr>
        <w:t>- Currency_converter_flask</w:t>
      </w:r>
      <w:r w:rsidRPr="00AF6A56">
        <w:rPr>
          <w:rFonts w:ascii="Times New Roman" w:hAnsi="Times New Roman" w:cs="Times New Roman"/>
        </w:rPr>
        <w:t>.py</w:t>
      </w:r>
      <w:r w:rsidRPr="00AF6A56">
        <w:rPr>
          <w:rFonts w:ascii="Times New Roman" w:hAnsi="Times New Roman" w:cs="Times New Roman"/>
        </w:rPr>
        <w:br/>
      </w:r>
      <w:r w:rsidR="00AF6A56">
        <w:rPr>
          <w:rFonts w:ascii="Times New Roman" w:hAnsi="Times New Roman" w:cs="Times New Roman"/>
        </w:rPr>
        <w:t xml:space="preserve">- </w:t>
      </w:r>
      <w:r w:rsidRPr="00AF6A56">
        <w:rPr>
          <w:rFonts w:ascii="Times New Roman" w:hAnsi="Times New Roman" w:cs="Times New Roman"/>
        </w:rPr>
        <w:t>Visit http://127.0.0.1:5000/ in your browser.</w:t>
      </w:r>
    </w:p>
    <w:p w14:paraId="36ACFA61" w14:textId="78237DDF" w:rsidR="004C7A39" w:rsidRPr="00163DB4" w:rsidRDefault="00000000">
      <w:pPr>
        <w:pStyle w:val="Heading2"/>
        <w:rPr>
          <w:rFonts w:ascii="Times New Roman" w:hAnsi="Times New Roman" w:cs="Times New Roman"/>
        </w:rPr>
      </w:pPr>
      <w:r w:rsidRPr="00163DB4">
        <w:rPr>
          <w:rFonts w:ascii="Times New Roman" w:hAnsi="Times New Roman" w:cs="Times New Roman"/>
        </w:rPr>
        <w:t>Features</w:t>
      </w:r>
      <w:r w:rsidR="00AF6A56">
        <w:rPr>
          <w:rFonts w:ascii="Times New Roman" w:hAnsi="Times New Roman" w:cs="Times New Roman"/>
        </w:rPr>
        <w:t>:</w:t>
      </w:r>
    </w:p>
    <w:p w14:paraId="6EDEEC80" w14:textId="77777777" w:rsidR="00AF6A56" w:rsidRDefault="00000000" w:rsidP="007D026C">
      <w:pPr>
        <w:pStyle w:val="ListParagraph"/>
        <w:numPr>
          <w:ilvl w:val="0"/>
          <w:numId w:val="19"/>
        </w:numPr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Convert between 8 different currencies.</w:t>
      </w:r>
    </w:p>
    <w:p w14:paraId="6824767C" w14:textId="77777777" w:rsidR="00AF6A56" w:rsidRDefault="00000000" w:rsidP="007D026C">
      <w:pPr>
        <w:pStyle w:val="ListParagraph"/>
        <w:numPr>
          <w:ilvl w:val="0"/>
          <w:numId w:val="19"/>
        </w:numPr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Input validation with custom error messages.</w:t>
      </w:r>
    </w:p>
    <w:p w14:paraId="035EED1E" w14:textId="77777777" w:rsidR="00AF6A56" w:rsidRDefault="00000000" w:rsidP="007D026C">
      <w:pPr>
        <w:pStyle w:val="ListParagraph"/>
        <w:numPr>
          <w:ilvl w:val="0"/>
          <w:numId w:val="19"/>
        </w:numPr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Auto-launches browser on run.</w:t>
      </w:r>
    </w:p>
    <w:p w14:paraId="2D0AB0B7" w14:textId="77777777" w:rsidR="00AF6A56" w:rsidRDefault="00000000" w:rsidP="007D026C">
      <w:pPr>
        <w:pStyle w:val="ListParagraph"/>
        <w:numPr>
          <w:ilvl w:val="0"/>
          <w:numId w:val="19"/>
        </w:numPr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Minimal, responsive HTML interface.</w:t>
      </w:r>
    </w:p>
    <w:p w14:paraId="250E2665" w14:textId="0E2A337A" w:rsidR="004C7A39" w:rsidRPr="00AF6A56" w:rsidRDefault="00000000" w:rsidP="007D026C">
      <w:pPr>
        <w:pStyle w:val="ListParagraph"/>
        <w:numPr>
          <w:ilvl w:val="0"/>
          <w:numId w:val="19"/>
        </w:numPr>
        <w:ind w:left="709"/>
        <w:rPr>
          <w:rFonts w:ascii="Times New Roman" w:hAnsi="Times New Roman" w:cs="Times New Roman"/>
        </w:rPr>
      </w:pPr>
      <w:r w:rsidRPr="00AF6A56">
        <w:rPr>
          <w:rFonts w:ascii="Times New Roman" w:hAnsi="Times New Roman" w:cs="Times New Roman"/>
        </w:rPr>
        <w:t>Modular code structure with clean logic.</w:t>
      </w:r>
    </w:p>
    <w:p w14:paraId="2AE3AB49" w14:textId="5EDC1144" w:rsidR="004C7A39" w:rsidRPr="00163DB4" w:rsidRDefault="00000000">
      <w:pPr>
        <w:pStyle w:val="Heading2"/>
        <w:rPr>
          <w:rFonts w:ascii="Times New Roman" w:hAnsi="Times New Roman" w:cs="Times New Roman"/>
        </w:rPr>
      </w:pPr>
      <w:r w:rsidRPr="00163DB4">
        <w:rPr>
          <w:rFonts w:ascii="Times New Roman" w:hAnsi="Times New Roman" w:cs="Times New Roman"/>
        </w:rPr>
        <w:t>License</w:t>
      </w:r>
      <w:r w:rsidR="00953F44">
        <w:rPr>
          <w:rFonts w:ascii="Times New Roman" w:hAnsi="Times New Roman" w:cs="Times New Roman"/>
        </w:rPr>
        <w:t>:</w:t>
      </w:r>
    </w:p>
    <w:p w14:paraId="7B2EEB01" w14:textId="1A1FD9A1" w:rsidR="004C7A39" w:rsidRPr="00163DB4" w:rsidRDefault="00000000" w:rsidP="007D026C">
      <w:pPr>
        <w:ind w:firstLine="720"/>
        <w:rPr>
          <w:rFonts w:ascii="Times New Roman" w:hAnsi="Times New Roman" w:cs="Times New Roman"/>
        </w:rPr>
      </w:pPr>
      <w:r w:rsidRPr="00163DB4">
        <w:rPr>
          <w:rFonts w:ascii="Times New Roman" w:hAnsi="Times New Roman" w:cs="Times New Roman"/>
        </w:rPr>
        <w:t>This project is licensed under the MIT License. See the LICENSE file for details.</w:t>
      </w:r>
    </w:p>
    <w:p w14:paraId="51FA7D3F" w14:textId="3B8F3D3D" w:rsidR="004C7A39" w:rsidRPr="00163DB4" w:rsidRDefault="00000000">
      <w:pPr>
        <w:pStyle w:val="Heading2"/>
        <w:rPr>
          <w:rFonts w:ascii="Times New Roman" w:hAnsi="Times New Roman" w:cs="Times New Roman"/>
        </w:rPr>
      </w:pPr>
      <w:r w:rsidRPr="00163DB4">
        <w:rPr>
          <w:rFonts w:ascii="Times New Roman" w:hAnsi="Times New Roman" w:cs="Times New Roman"/>
        </w:rPr>
        <w:t>Future Enhancements</w:t>
      </w:r>
      <w:r w:rsidR="00953F44">
        <w:rPr>
          <w:rFonts w:ascii="Times New Roman" w:hAnsi="Times New Roman" w:cs="Times New Roman"/>
        </w:rPr>
        <w:t>:</w:t>
      </w:r>
    </w:p>
    <w:p w14:paraId="6724C416" w14:textId="77777777" w:rsidR="00953F44" w:rsidRDefault="00000000" w:rsidP="007D026C">
      <w:pPr>
        <w:pStyle w:val="ListParagraph"/>
        <w:numPr>
          <w:ilvl w:val="0"/>
          <w:numId w:val="20"/>
        </w:numPr>
        <w:ind w:left="709"/>
        <w:rPr>
          <w:rFonts w:ascii="Times New Roman" w:hAnsi="Times New Roman" w:cs="Times New Roman"/>
        </w:rPr>
      </w:pPr>
      <w:r w:rsidRPr="00953F44">
        <w:rPr>
          <w:rFonts w:ascii="Times New Roman" w:hAnsi="Times New Roman" w:cs="Times New Roman"/>
        </w:rPr>
        <w:t>Add live exchange rate API.</w:t>
      </w:r>
    </w:p>
    <w:p w14:paraId="3D3CDAF5" w14:textId="77777777" w:rsidR="00953F44" w:rsidRDefault="00000000" w:rsidP="007D026C">
      <w:pPr>
        <w:pStyle w:val="ListParagraph"/>
        <w:numPr>
          <w:ilvl w:val="0"/>
          <w:numId w:val="20"/>
        </w:numPr>
        <w:ind w:left="709"/>
        <w:rPr>
          <w:rFonts w:ascii="Times New Roman" w:hAnsi="Times New Roman" w:cs="Times New Roman"/>
        </w:rPr>
      </w:pPr>
      <w:r w:rsidRPr="00953F44">
        <w:rPr>
          <w:rFonts w:ascii="Times New Roman" w:hAnsi="Times New Roman" w:cs="Times New Roman"/>
        </w:rPr>
        <w:t>Include swap currencies button.</w:t>
      </w:r>
    </w:p>
    <w:p w14:paraId="647C6DF5" w14:textId="77777777" w:rsidR="00953F44" w:rsidRDefault="00000000" w:rsidP="007D026C">
      <w:pPr>
        <w:pStyle w:val="ListParagraph"/>
        <w:numPr>
          <w:ilvl w:val="0"/>
          <w:numId w:val="20"/>
        </w:numPr>
        <w:ind w:left="709"/>
        <w:rPr>
          <w:rFonts w:ascii="Times New Roman" w:hAnsi="Times New Roman" w:cs="Times New Roman"/>
        </w:rPr>
      </w:pPr>
      <w:r w:rsidRPr="00953F44">
        <w:rPr>
          <w:rFonts w:ascii="Times New Roman" w:hAnsi="Times New Roman" w:cs="Times New Roman"/>
        </w:rPr>
        <w:t>Add currency symbols dynamically.</w:t>
      </w:r>
    </w:p>
    <w:p w14:paraId="03B6F45F" w14:textId="77777777" w:rsidR="00953F44" w:rsidRDefault="00000000" w:rsidP="007D026C">
      <w:pPr>
        <w:pStyle w:val="ListParagraph"/>
        <w:numPr>
          <w:ilvl w:val="0"/>
          <w:numId w:val="20"/>
        </w:numPr>
        <w:ind w:left="709"/>
        <w:rPr>
          <w:rFonts w:ascii="Times New Roman" w:hAnsi="Times New Roman" w:cs="Times New Roman"/>
        </w:rPr>
      </w:pPr>
      <w:r w:rsidRPr="00953F44">
        <w:rPr>
          <w:rFonts w:ascii="Times New Roman" w:hAnsi="Times New Roman" w:cs="Times New Roman"/>
        </w:rPr>
        <w:t>Responsive mobile-friendly UI.</w:t>
      </w:r>
    </w:p>
    <w:p w14:paraId="11A3CBB5" w14:textId="492AA2DE" w:rsidR="004C7A39" w:rsidRPr="00953F44" w:rsidRDefault="00000000" w:rsidP="007D026C">
      <w:pPr>
        <w:pStyle w:val="ListParagraph"/>
        <w:numPr>
          <w:ilvl w:val="0"/>
          <w:numId w:val="20"/>
        </w:numPr>
        <w:ind w:left="709"/>
        <w:rPr>
          <w:rFonts w:ascii="Times New Roman" w:hAnsi="Times New Roman" w:cs="Times New Roman"/>
        </w:rPr>
      </w:pPr>
      <w:r w:rsidRPr="00953F44">
        <w:rPr>
          <w:rFonts w:ascii="Times New Roman" w:hAnsi="Times New Roman" w:cs="Times New Roman"/>
        </w:rPr>
        <w:t>Support for user authentication and history tracking.</w:t>
      </w:r>
    </w:p>
    <w:p w14:paraId="53CA8EDB" w14:textId="1CC98C33" w:rsidR="004C7A39" w:rsidRPr="00163DB4" w:rsidRDefault="00000000">
      <w:pPr>
        <w:pStyle w:val="Heading2"/>
        <w:rPr>
          <w:rFonts w:ascii="Times New Roman" w:hAnsi="Times New Roman" w:cs="Times New Roman"/>
        </w:rPr>
      </w:pPr>
      <w:r w:rsidRPr="00163DB4">
        <w:rPr>
          <w:rFonts w:ascii="Times New Roman" w:hAnsi="Times New Roman" w:cs="Times New Roman"/>
        </w:rPr>
        <w:t>Author</w:t>
      </w:r>
      <w:r w:rsidR="00953F44">
        <w:rPr>
          <w:rFonts w:ascii="Times New Roman" w:hAnsi="Times New Roman" w:cs="Times New Roman"/>
        </w:rPr>
        <w:t>:</w:t>
      </w:r>
    </w:p>
    <w:p w14:paraId="6403A6B1" w14:textId="77777777" w:rsidR="007D026C" w:rsidRDefault="00000000" w:rsidP="007D026C">
      <w:pPr>
        <w:pStyle w:val="ListParagraph"/>
        <w:numPr>
          <w:ilvl w:val="0"/>
          <w:numId w:val="21"/>
        </w:numPr>
        <w:ind w:left="709"/>
        <w:rPr>
          <w:rFonts w:ascii="Times New Roman" w:hAnsi="Times New Roman" w:cs="Times New Roman"/>
        </w:rPr>
      </w:pPr>
      <w:r w:rsidRPr="007D026C">
        <w:rPr>
          <w:rFonts w:ascii="Times New Roman" w:hAnsi="Times New Roman" w:cs="Times New Roman"/>
        </w:rPr>
        <w:t xml:space="preserve">Name: </w:t>
      </w:r>
      <w:r w:rsidR="00953F44" w:rsidRPr="007D026C">
        <w:rPr>
          <w:rFonts w:ascii="Times New Roman" w:hAnsi="Times New Roman" w:cs="Times New Roman"/>
        </w:rPr>
        <w:t>ARI R</w:t>
      </w:r>
    </w:p>
    <w:p w14:paraId="1CD758ED" w14:textId="0E2CB40A" w:rsidR="004C7A39" w:rsidRPr="007D026C" w:rsidRDefault="00000000" w:rsidP="007D026C">
      <w:pPr>
        <w:pStyle w:val="ListParagraph"/>
        <w:numPr>
          <w:ilvl w:val="0"/>
          <w:numId w:val="21"/>
        </w:numPr>
        <w:ind w:left="709"/>
        <w:rPr>
          <w:rFonts w:ascii="Times New Roman" w:hAnsi="Times New Roman" w:cs="Times New Roman"/>
        </w:rPr>
      </w:pPr>
      <w:r w:rsidRPr="007D026C">
        <w:rPr>
          <w:rFonts w:ascii="Times New Roman" w:hAnsi="Times New Roman" w:cs="Times New Roman"/>
        </w:rPr>
        <w:t xml:space="preserve">GitHub: </w:t>
      </w:r>
    </w:p>
    <w:sectPr w:rsidR="004C7A39" w:rsidRPr="007D02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D0AE50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68C8"/>
          </v:shape>
        </w:pict>
      </mc:Choice>
      <mc:Fallback>
        <w:drawing>
          <wp:inline distT="0" distB="0" distL="0" distR="0" wp14:anchorId="669CE411" wp14:editId="2BE6513F">
            <wp:extent cx="142875" cy="142875"/>
            <wp:effectExtent l="0" t="0" r="9525" b="9525"/>
            <wp:docPr id="620930544" name="Picture 1" descr="C:\Users\Ari\AppData\Local\Temp\mso68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77797" name="Picture 828977797" descr="C:\Users\Ari\AppData\Local\Temp\mso68C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B5E8E"/>
    <w:multiLevelType w:val="hybridMultilevel"/>
    <w:tmpl w:val="58DEA1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DA1046A"/>
    <w:multiLevelType w:val="hybridMultilevel"/>
    <w:tmpl w:val="12B8772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17D57641"/>
    <w:multiLevelType w:val="hybridMultilevel"/>
    <w:tmpl w:val="D398F36E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962FDF"/>
    <w:multiLevelType w:val="hybridMultilevel"/>
    <w:tmpl w:val="5262C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D3F7D"/>
    <w:multiLevelType w:val="hybridMultilevel"/>
    <w:tmpl w:val="9910AA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E2399"/>
    <w:multiLevelType w:val="hybridMultilevel"/>
    <w:tmpl w:val="B72A6B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44B70"/>
    <w:multiLevelType w:val="hybridMultilevel"/>
    <w:tmpl w:val="81C61F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9764A1"/>
    <w:multiLevelType w:val="hybridMultilevel"/>
    <w:tmpl w:val="69FEBE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573DD0"/>
    <w:multiLevelType w:val="hybridMultilevel"/>
    <w:tmpl w:val="5E207DF2"/>
    <w:lvl w:ilvl="0" w:tplc="4D0AD3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73C9F"/>
    <w:multiLevelType w:val="hybridMultilevel"/>
    <w:tmpl w:val="779627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CAE0B84"/>
    <w:multiLevelType w:val="hybridMultilevel"/>
    <w:tmpl w:val="042A009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7B106430"/>
    <w:multiLevelType w:val="hybridMultilevel"/>
    <w:tmpl w:val="FB88224E"/>
    <w:lvl w:ilvl="0" w:tplc="DA9E80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30331">
    <w:abstractNumId w:val="8"/>
  </w:num>
  <w:num w:numId="2" w16cid:durableId="2045280174">
    <w:abstractNumId w:val="6"/>
  </w:num>
  <w:num w:numId="3" w16cid:durableId="1638336143">
    <w:abstractNumId w:val="5"/>
  </w:num>
  <w:num w:numId="4" w16cid:durableId="1467551114">
    <w:abstractNumId w:val="4"/>
  </w:num>
  <w:num w:numId="5" w16cid:durableId="136337232">
    <w:abstractNumId w:val="7"/>
  </w:num>
  <w:num w:numId="6" w16cid:durableId="1338312976">
    <w:abstractNumId w:val="3"/>
  </w:num>
  <w:num w:numId="7" w16cid:durableId="493648730">
    <w:abstractNumId w:val="2"/>
  </w:num>
  <w:num w:numId="8" w16cid:durableId="73624500">
    <w:abstractNumId w:val="1"/>
  </w:num>
  <w:num w:numId="9" w16cid:durableId="9067991">
    <w:abstractNumId w:val="0"/>
  </w:num>
  <w:num w:numId="10" w16cid:durableId="31073506">
    <w:abstractNumId w:val="13"/>
  </w:num>
  <w:num w:numId="11" w16cid:durableId="787048065">
    <w:abstractNumId w:val="17"/>
  </w:num>
  <w:num w:numId="12" w16cid:durableId="626743042">
    <w:abstractNumId w:val="12"/>
  </w:num>
  <w:num w:numId="13" w16cid:durableId="219102617">
    <w:abstractNumId w:val="14"/>
  </w:num>
  <w:num w:numId="14" w16cid:durableId="1748068668">
    <w:abstractNumId w:val="9"/>
  </w:num>
  <w:num w:numId="15" w16cid:durableId="241912018">
    <w:abstractNumId w:val="18"/>
  </w:num>
  <w:num w:numId="16" w16cid:durableId="674503301">
    <w:abstractNumId w:val="10"/>
  </w:num>
  <w:num w:numId="17" w16cid:durableId="1123696659">
    <w:abstractNumId w:val="16"/>
  </w:num>
  <w:num w:numId="18" w16cid:durableId="1187404621">
    <w:abstractNumId w:val="20"/>
  </w:num>
  <w:num w:numId="19" w16cid:durableId="387651027">
    <w:abstractNumId w:val="19"/>
  </w:num>
  <w:num w:numId="20" w16cid:durableId="545681030">
    <w:abstractNumId w:val="15"/>
  </w:num>
  <w:num w:numId="21" w16cid:durableId="828865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DB4"/>
    <w:rsid w:val="001F0B3A"/>
    <w:rsid w:val="002413BB"/>
    <w:rsid w:val="0029639D"/>
    <w:rsid w:val="00326F90"/>
    <w:rsid w:val="003F78D2"/>
    <w:rsid w:val="004B42D4"/>
    <w:rsid w:val="004C7A39"/>
    <w:rsid w:val="0052441D"/>
    <w:rsid w:val="007D026C"/>
    <w:rsid w:val="00953F44"/>
    <w:rsid w:val="00AA1D8D"/>
    <w:rsid w:val="00AF6A5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8E6FC"/>
  <w14:defaultImageDpi w14:val="330"/>
  <w15:docId w15:val="{D9C756A4-FB3D-456D-A8C0-60FD881E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 R</cp:lastModifiedBy>
  <cp:revision>8</cp:revision>
  <dcterms:created xsi:type="dcterms:W3CDTF">2013-12-23T23:15:00Z</dcterms:created>
  <dcterms:modified xsi:type="dcterms:W3CDTF">2025-05-22T06:54:00Z</dcterms:modified>
  <cp:category/>
</cp:coreProperties>
</file>